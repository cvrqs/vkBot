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Приглашаем на 8 марта</w:t>
      </w:r>
    </w:p>
    <w:p>
      <w:r>
        <w:t xml:space="preserve">Дорогая </w:t>
      </w:r>
      <w:r>
        <w:rPr>
          <w:b/>
        </w:rPr>
        <w:t>s</w:t>
      </w:r>
      <w:r>
        <w:t xml:space="preserve">, приглашаем тебя на     школьное мероприятие, посвященное </w:t>
      </w:r>
      <w:r>
        <w:rPr>
          <w:i/>
        </w:rPr>
        <w:t>8 марта</w:t>
      </w:r>
      <w:r>
        <w:t xml:space="preserve">, которое пройдет </w:t>
      </w:r>
      <w:r>
        <w:rPr>
          <w:b/>
        </w:rPr>
        <w:t>s</w:t>
      </w:r>
      <w:r>
        <w:t>.</w:t>
      </w:r>
    </w:p>
    <w:p>
      <w:pPr>
        <w:pStyle w:val="IntenseQuote"/>
      </w:pPr>
      <w:r>
        <w:t>Будем ждать вас s</w:t>
      </w:r>
    </w:p>
    <w:p>
      <w:r>
        <w:t xml:space="preserve">С любовью </w:t>
      </w:r>
      <w:r>
        <w:rPr>
          <w:b/>
        </w:rPr>
        <w:t>Майков Артем</w:t>
      </w:r>
    </w:p>
    <w:p>
      <w:r>
        <w:t xml:space="preserve"> </w:t>
        <w:br w:type="page"/>
      </w:r>
    </w:p>
    <w:p>
      <w:pPr>
        <w:pStyle w:val="Title"/>
      </w:pPr>
      <w:r>
        <w:t>Приглашаем на 8 марта</w:t>
      </w:r>
    </w:p>
    <w:p>
      <w:r>
        <w:t xml:space="preserve">Дорогая </w:t>
      </w:r>
      <w:r>
        <w:rPr>
          <w:b/>
        </w:rPr>
        <w:t>s</w:t>
      </w:r>
      <w:r>
        <w:t xml:space="preserve">, приглашаем тебя на     школьное мероприятие, посвященное </w:t>
      </w:r>
      <w:r>
        <w:rPr>
          <w:i/>
        </w:rPr>
        <w:t>8 марта</w:t>
      </w:r>
      <w:r>
        <w:t xml:space="preserve">, которое пройдет </w:t>
      </w:r>
      <w:r>
        <w:rPr>
          <w:b/>
        </w:rPr>
        <w:t>s</w:t>
      </w:r>
      <w:r>
        <w:t>.</w:t>
      </w:r>
    </w:p>
    <w:p>
      <w:pPr>
        <w:pStyle w:val="IntenseQuote"/>
      </w:pPr>
      <w:r>
        <w:t>Будем ждать вас s</w:t>
      </w:r>
    </w:p>
    <w:p>
      <w:r>
        <w:t xml:space="preserve">С любовью </w:t>
        <w:br w:type="page"/>
      </w:r>
      <w:r>
        <w:rPr>
          <w:b/>
        </w:rPr>
        <w:t>Майков Артем</w:t>
      </w:r>
    </w:p>
    <w:p>
      <w:r>
        <w:t xml:space="preserve"> </w:t>
      </w:r>
    </w:p>
    <w:p>
      <w:pPr>
        <w:pStyle w:val="Title"/>
      </w:pPr>
      <w:r>
        <w:t>Приглашаем на 8 марта</w:t>
      </w:r>
    </w:p>
    <w:p>
      <w:r>
        <w:t xml:space="preserve">Дорогая </w:t>
      </w:r>
      <w:r>
        <w:rPr>
          <w:b/>
        </w:rPr>
        <w:t>s</w:t>
      </w:r>
      <w:r>
        <w:t xml:space="preserve">, приглашаем тебя на     школьное мероприятие, посвященное </w:t>
      </w:r>
      <w:r>
        <w:rPr>
          <w:i/>
        </w:rPr>
        <w:t>8 марта</w:t>
      </w:r>
      <w:r>
        <w:t xml:space="preserve">, которое пройдет </w:t>
      </w:r>
      <w:r>
        <w:rPr>
          <w:b/>
        </w:rPr>
        <w:t>s</w:t>
      </w:r>
      <w:r>
        <w:t>.</w:t>
      </w:r>
    </w:p>
    <w:p>
      <w:pPr>
        <w:pStyle w:val="IntenseQuote"/>
      </w:pPr>
      <w:r>
        <w:t>Будем ждать вас s</w:t>
        <w:br w:type="page"/>
      </w:r>
    </w:p>
    <w:p>
      <w:r>
        <w:t xml:space="preserve">С любовью </w:t>
      </w:r>
      <w:r>
        <w:rPr>
          <w:b/>
        </w:rPr>
        <w:t>Майков Артем</w:t>
      </w:r>
    </w:p>
    <w:p>
      <w:r>
        <w:t xml:space="preserve"> </w:t>
      </w:r>
    </w:p>
    <w:p>
      <w:pPr>
        <w:pStyle w:val="Title"/>
      </w:pPr>
      <w:r>
        <w:t>Приглашаем на 8 марта</w:t>
      </w:r>
    </w:p>
    <w:p>
      <w:r>
        <w:t xml:space="preserve">Дорогая </w:t>
        <w:br w:type="page"/>
      </w:r>
      <w:r>
        <w:rPr>
          <w:b/>
        </w:rPr>
        <w:t>s</w:t>
      </w:r>
      <w:r>
        <w:t xml:space="preserve">, приглашаем тебя на     школьное мероприятие, посвященное </w:t>
      </w:r>
      <w:r>
        <w:rPr>
          <w:i/>
        </w:rPr>
        <w:t>8 марта</w:t>
      </w:r>
      <w:r>
        <w:t xml:space="preserve">, которое пройдет </w:t>
      </w:r>
      <w:r>
        <w:rPr>
          <w:b/>
        </w:rPr>
        <w:t>s</w:t>
      </w:r>
      <w:r>
        <w:t>.</w:t>
      </w:r>
    </w:p>
    <w:p>
      <w:pPr>
        <w:pStyle w:val="IntenseQuote"/>
      </w:pPr>
      <w:r>
        <w:t>Будем ждать вас s</w:t>
      </w:r>
    </w:p>
    <w:p>
      <w:r>
        <w:t xml:space="preserve">С любовью </w:t>
      </w:r>
      <w:r>
        <w:rPr>
          <w:b/>
        </w:rPr>
        <w:t>Майков Артем</w:t>
      </w:r>
    </w:p>
    <w:p>
      <w:r>
        <w:t xml:space="preserve"> </w:t>
      </w:r>
    </w:p>
    <w:p>
      <w:pPr>
        <w:pStyle w:val="Title"/>
      </w:pPr>
      <w:r>
        <w:t>Приглашаем на 8 марта</w:t>
        <w:br w:type="page"/>
      </w:r>
    </w:p>
    <w:p>
      <w:r>
        <w:t xml:space="preserve">Дорогая </w:t>
      </w:r>
      <w:r>
        <w:rPr>
          <w:b/>
        </w:rPr>
      </w:r>
      <w:r>
        <w:t xml:space="preserve">, приглашаем тебя на     школьное мероприятие, посвященное </w:t>
      </w:r>
      <w:r>
        <w:rPr>
          <w:i/>
        </w:rPr>
        <w:t>8 марта</w:t>
      </w:r>
      <w:r>
        <w:t xml:space="preserve">, которое пройдет </w:t>
      </w:r>
      <w:r>
        <w:rPr>
          <w:b/>
        </w:rPr>
        <w:t>s</w:t>
      </w:r>
      <w:r>
        <w:t>.</w:t>
      </w:r>
    </w:p>
    <w:p>
      <w:pPr>
        <w:pStyle w:val="IntenseQuote"/>
      </w:pPr>
      <w:r>
        <w:t>Будем ждать вас s</w:t>
      </w:r>
    </w:p>
    <w:p>
      <w:r>
        <w:t xml:space="preserve">С любовью </w:t>
      </w:r>
      <w:r>
        <w:rPr>
          <w:b/>
        </w:rPr>
        <w:t>Майков Артем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